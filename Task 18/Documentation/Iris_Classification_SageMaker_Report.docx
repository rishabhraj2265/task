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Jupyter Notebook in Amazon SageMaker Unified Studio</w:t>
      </w:r>
    </w:p>
    <w:p/>
    <w:p>
      <w:pPr>
        <w:pStyle w:val="Heading2"/>
      </w:pPr>
      <w:r>
        <w:t>Objective</w:t>
      </w:r>
    </w:p>
    <w:p>
      <w:r>
        <w:t>Deploy and run a machine learning notebook (Iris_classification_code.ipynb) using Amazon SageMaker Unified Studio—leveraging a custom SageMaker Domain.</w:t>
      </w:r>
    </w:p>
    <w:p>
      <w:pPr>
        <w:pStyle w:val="Heading2"/>
      </w:pPr>
      <w:r>
        <w:t>Step-by-Step Process</w:t>
      </w:r>
    </w:p>
    <w:p>
      <w:pPr>
        <w:pStyle w:val="ListNumber"/>
      </w:pPr>
      <w:r>
        <w:t>1. Creating a SageMaker Domain</w:t>
      </w:r>
    </w:p>
    <w:p>
      <w:r>
        <w:t>In the AWS Console, navigated to Amazon SageMaker → Domains.</w:t>
      </w:r>
    </w:p>
    <w:p>
      <w:r>
        <w:t>Selected Quick Setup and used the default or custom domain name.</w:t>
      </w:r>
    </w:p>
    <w:p>
      <w:r>
        <w:t>Completed domain creation.</w:t>
      </w:r>
    </w:p>
    <w:p>
      <w:pPr>
        <w:pStyle w:val="ListNumber"/>
      </w:pPr>
      <w:r>
        <w:t>2. Accessing Unified Studio via the Custom Domain</w:t>
      </w:r>
    </w:p>
    <w:p>
      <w:r>
        <w:t>From the SageMaker console, selected the newly created domain.</w:t>
      </w:r>
    </w:p>
    <w:p>
      <w:r>
        <w:t>Clicked “Open Studio” to launch SageMaker Unified Studio under that domain.</w:t>
      </w:r>
    </w:p>
    <w:p>
      <w:pPr>
        <w:pStyle w:val="ListNumber"/>
      </w:pPr>
      <w:r>
        <w:t>3. Creating a New Project in Unified Studio</w:t>
      </w:r>
    </w:p>
    <w:p>
      <w:r>
        <w:t>On the Unified Studio landing page, clicked “Create project”.</w:t>
      </w:r>
    </w:p>
    <w:p>
      <w:r>
        <w:t>Entered project details:</w:t>
      </w:r>
    </w:p>
    <w:p>
      <w:pPr>
        <w:pStyle w:val="ListBullet"/>
      </w:pPr>
      <w:r>
        <w:t>Project Name: My_iris_project</w:t>
      </w:r>
    </w:p>
    <w:p>
      <w:pPr>
        <w:pStyle w:val="ListNumber"/>
      </w:pPr>
      <w:r>
        <w:t>4. Launching the JupyterLab IDE</w:t>
      </w:r>
    </w:p>
    <w:p>
      <w:r>
        <w:t>In the project’s overview page, selected “Build” → “JupyterLab”.</w:t>
      </w:r>
    </w:p>
    <w:p>
      <w:r>
        <w:t>SageMaker launched the JupyterLab environment tied to iris-classification-project.</w:t>
      </w:r>
    </w:p>
    <w:p>
      <w:pPr>
        <w:pStyle w:val="ListNumber"/>
      </w:pPr>
      <w:r>
        <w:t>5. Uploading Notebook and Dataset</w:t>
      </w:r>
    </w:p>
    <w:p>
      <w:r>
        <w:t>In JupyterLab’s File Browser pane, clicked the Upload Files button.</w:t>
      </w:r>
    </w:p>
    <w:p>
      <w:pPr>
        <w:pStyle w:val="ListBullet"/>
      </w:pPr>
      <w:r>
        <w:t>Uploaded:</w:t>
      </w:r>
    </w:p>
    <w:p>
      <w:pPr>
        <w:pStyle w:val="ListBullet"/>
      </w:pPr>
      <w:r>
        <w:t>Iris_classification_code.ipynb</w:t>
      </w:r>
    </w:p>
    <w:p>
      <w:pPr>
        <w:pStyle w:val="ListBullet"/>
      </w:pPr>
      <w:r>
        <w:t>iris_dataset.csv</w:t>
      </w:r>
    </w:p>
    <w:p>
      <w:pPr>
        <w:pStyle w:val="ListNumber"/>
      </w:pPr>
      <w:r>
        <w:t>6. Configuring and Running the Notebook</w:t>
      </w:r>
    </w:p>
    <w:p>
      <w:r>
        <w:t>Opened Iris_classification_code.ipynb by double-clicking in the File Browser.</w:t>
      </w:r>
    </w:p>
    <w:p>
      <w:r>
        <w:t>Selected Python 3 (Data Science) kernel.</w:t>
      </w:r>
    </w:p>
    <w:p>
      <w:pPr>
        <w:pStyle w:val="Heading2"/>
      </w:pPr>
      <w:r>
        <w:t>Outcome</w:t>
      </w:r>
    </w:p>
    <w:p>
      <w:r>
        <w:t>Successfully ran the Iris classification notebook within a custom SageMaker Domain and Unified Studio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